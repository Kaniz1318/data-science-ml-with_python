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07560" w14:textId="77777777" w:rsidR="00FC3833" w:rsidRDefault="00B733AB">
      <w:pPr>
        <w:pStyle w:val="Heading2"/>
      </w:pPr>
      <w:r>
        <w:t>Problem Description</w:t>
      </w:r>
    </w:p>
    <w:p w14:paraId="6F738B6F" w14:textId="77777777" w:rsidR="00FC3833" w:rsidRDefault="00B733AB">
      <w:r>
        <w:t>Imagine you are working with a database for a movie rental company. The database has a table named `Movies` with the following structure:</w:t>
      </w:r>
      <w:r>
        <w:br/>
      </w:r>
    </w:p>
    <w:p w14:paraId="3EB91DEE" w14:textId="77777777" w:rsidR="00FC3833" w:rsidRDefault="00B733AB">
      <w:r>
        <w:rPr>
          <w:b/>
        </w:rPr>
        <w:t xml:space="preserve">Movies </w:t>
      </w:r>
      <w:r>
        <w:t>Table:</w:t>
      </w:r>
    </w:p>
    <w:tbl>
      <w:tblPr>
        <w:tblStyle w:val="a"/>
        <w:tblW w:w="8638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FC3833" w14:paraId="76C45F2F" w14:textId="77777777">
        <w:tc>
          <w:tcPr>
            <w:tcW w:w="1234" w:type="dxa"/>
          </w:tcPr>
          <w:p w14:paraId="5EBE1B89" w14:textId="77777777" w:rsidR="00FC3833" w:rsidRDefault="00B733AB">
            <w:proofErr w:type="spellStart"/>
            <w:r>
              <w:t>MovieID</w:t>
            </w:r>
            <w:proofErr w:type="spellEnd"/>
          </w:p>
        </w:tc>
        <w:tc>
          <w:tcPr>
            <w:tcW w:w="1234" w:type="dxa"/>
          </w:tcPr>
          <w:p w14:paraId="3E333C13" w14:textId="77777777" w:rsidR="00FC3833" w:rsidRDefault="00B733AB">
            <w:r>
              <w:t>Title</w:t>
            </w:r>
          </w:p>
        </w:tc>
        <w:tc>
          <w:tcPr>
            <w:tcW w:w="1234" w:type="dxa"/>
          </w:tcPr>
          <w:p w14:paraId="4E946E8E" w14:textId="77777777" w:rsidR="00FC3833" w:rsidRDefault="00B733AB">
            <w:r>
              <w:t>Genre</w:t>
            </w:r>
          </w:p>
        </w:tc>
        <w:tc>
          <w:tcPr>
            <w:tcW w:w="1234" w:type="dxa"/>
          </w:tcPr>
          <w:p w14:paraId="2F622CA2" w14:textId="77777777" w:rsidR="00FC3833" w:rsidRDefault="00B733AB">
            <w:proofErr w:type="spellStart"/>
            <w:r>
              <w:t>ReleaseYear</w:t>
            </w:r>
            <w:proofErr w:type="spellEnd"/>
          </w:p>
        </w:tc>
        <w:tc>
          <w:tcPr>
            <w:tcW w:w="1234" w:type="dxa"/>
          </w:tcPr>
          <w:p w14:paraId="6456FDAB" w14:textId="77777777" w:rsidR="00FC3833" w:rsidRDefault="00B733AB">
            <w:r>
              <w:t>Rating</w:t>
            </w:r>
          </w:p>
        </w:tc>
        <w:tc>
          <w:tcPr>
            <w:tcW w:w="1234" w:type="dxa"/>
          </w:tcPr>
          <w:p w14:paraId="784E7983" w14:textId="77777777" w:rsidR="00FC3833" w:rsidRDefault="00B733AB">
            <w:proofErr w:type="spellStart"/>
            <w:r>
              <w:t>BoxOfficeRevenue</w:t>
            </w:r>
            <w:proofErr w:type="spellEnd"/>
          </w:p>
        </w:tc>
        <w:tc>
          <w:tcPr>
            <w:tcW w:w="1234" w:type="dxa"/>
          </w:tcPr>
          <w:p w14:paraId="7598821C" w14:textId="77777777" w:rsidR="00FC3833" w:rsidRDefault="00B733AB">
            <w:r>
              <w:t>Director</w:t>
            </w:r>
          </w:p>
        </w:tc>
      </w:tr>
      <w:tr w:rsidR="00FC3833" w14:paraId="2EAA5D76" w14:textId="77777777">
        <w:tc>
          <w:tcPr>
            <w:tcW w:w="1234" w:type="dxa"/>
          </w:tcPr>
          <w:p w14:paraId="66848762" w14:textId="77777777" w:rsidR="00FC3833" w:rsidRDefault="00B733AB">
            <w:r>
              <w:t>1</w:t>
            </w:r>
          </w:p>
        </w:tc>
        <w:tc>
          <w:tcPr>
            <w:tcW w:w="1234" w:type="dxa"/>
          </w:tcPr>
          <w:p w14:paraId="054A9771" w14:textId="77777777" w:rsidR="00FC3833" w:rsidRDefault="00B733AB">
            <w:r>
              <w:t>Inception</w:t>
            </w:r>
          </w:p>
        </w:tc>
        <w:tc>
          <w:tcPr>
            <w:tcW w:w="1234" w:type="dxa"/>
          </w:tcPr>
          <w:p w14:paraId="19A07F8D" w14:textId="77777777" w:rsidR="00FC3833" w:rsidRDefault="00B733AB">
            <w:r>
              <w:t>Sci-Fi</w:t>
            </w:r>
          </w:p>
        </w:tc>
        <w:tc>
          <w:tcPr>
            <w:tcW w:w="1234" w:type="dxa"/>
          </w:tcPr>
          <w:p w14:paraId="3D4A1239" w14:textId="77777777" w:rsidR="00FC3833" w:rsidRDefault="00B733AB">
            <w:r>
              <w:t>2010</w:t>
            </w:r>
          </w:p>
        </w:tc>
        <w:tc>
          <w:tcPr>
            <w:tcW w:w="1234" w:type="dxa"/>
          </w:tcPr>
          <w:p w14:paraId="5DA9F1EB" w14:textId="77777777" w:rsidR="00FC3833" w:rsidRDefault="00B733AB">
            <w:r>
              <w:t>8.8</w:t>
            </w:r>
          </w:p>
        </w:tc>
        <w:tc>
          <w:tcPr>
            <w:tcW w:w="1234" w:type="dxa"/>
          </w:tcPr>
          <w:p w14:paraId="5BB29CB6" w14:textId="77777777" w:rsidR="00FC3833" w:rsidRDefault="00B733AB">
            <w:r>
              <w:t>830000000</w:t>
            </w:r>
          </w:p>
        </w:tc>
        <w:tc>
          <w:tcPr>
            <w:tcW w:w="1234" w:type="dxa"/>
          </w:tcPr>
          <w:p w14:paraId="6E32D1E0" w14:textId="77777777" w:rsidR="00FC3833" w:rsidRDefault="00B733AB">
            <w:r>
              <w:t>Christopher Nolan</w:t>
            </w:r>
          </w:p>
        </w:tc>
      </w:tr>
      <w:tr w:rsidR="00FC3833" w14:paraId="50C8CA31" w14:textId="77777777">
        <w:tc>
          <w:tcPr>
            <w:tcW w:w="1234" w:type="dxa"/>
          </w:tcPr>
          <w:p w14:paraId="58D03EAC" w14:textId="77777777" w:rsidR="00FC3833" w:rsidRDefault="00B733AB">
            <w:r>
              <w:t>2</w:t>
            </w:r>
          </w:p>
        </w:tc>
        <w:tc>
          <w:tcPr>
            <w:tcW w:w="1234" w:type="dxa"/>
          </w:tcPr>
          <w:p w14:paraId="48013F46" w14:textId="77777777" w:rsidR="00FC3833" w:rsidRDefault="00B733AB">
            <w:r>
              <w:t>Titanic</w:t>
            </w:r>
          </w:p>
        </w:tc>
        <w:tc>
          <w:tcPr>
            <w:tcW w:w="1234" w:type="dxa"/>
          </w:tcPr>
          <w:p w14:paraId="72E544C2" w14:textId="77777777" w:rsidR="00FC3833" w:rsidRDefault="00B733AB">
            <w:r>
              <w:t>Romance</w:t>
            </w:r>
          </w:p>
        </w:tc>
        <w:tc>
          <w:tcPr>
            <w:tcW w:w="1234" w:type="dxa"/>
          </w:tcPr>
          <w:p w14:paraId="608BA8A2" w14:textId="77777777" w:rsidR="00FC3833" w:rsidRDefault="00B733AB">
            <w:r>
              <w:t>1997</w:t>
            </w:r>
          </w:p>
        </w:tc>
        <w:tc>
          <w:tcPr>
            <w:tcW w:w="1234" w:type="dxa"/>
          </w:tcPr>
          <w:p w14:paraId="68D126E4" w14:textId="77777777" w:rsidR="00FC3833" w:rsidRDefault="00B733AB">
            <w:r>
              <w:t>7.8</w:t>
            </w:r>
          </w:p>
        </w:tc>
        <w:tc>
          <w:tcPr>
            <w:tcW w:w="1234" w:type="dxa"/>
          </w:tcPr>
          <w:p w14:paraId="3ACDE314" w14:textId="77777777" w:rsidR="00FC3833" w:rsidRDefault="00B733AB">
            <w:r>
              <w:t>2200000000</w:t>
            </w:r>
          </w:p>
        </w:tc>
        <w:tc>
          <w:tcPr>
            <w:tcW w:w="1234" w:type="dxa"/>
          </w:tcPr>
          <w:p w14:paraId="078D3F79" w14:textId="77777777" w:rsidR="00FC3833" w:rsidRDefault="00B733AB">
            <w:r>
              <w:t>James Cameron</w:t>
            </w:r>
          </w:p>
        </w:tc>
      </w:tr>
      <w:tr w:rsidR="00FC3833" w14:paraId="357C2852" w14:textId="77777777">
        <w:tc>
          <w:tcPr>
            <w:tcW w:w="1234" w:type="dxa"/>
          </w:tcPr>
          <w:p w14:paraId="42018D59" w14:textId="77777777" w:rsidR="00FC3833" w:rsidRDefault="00B733AB">
            <w:r>
              <w:t>3</w:t>
            </w:r>
          </w:p>
        </w:tc>
        <w:tc>
          <w:tcPr>
            <w:tcW w:w="1234" w:type="dxa"/>
          </w:tcPr>
          <w:p w14:paraId="5098571D" w14:textId="77777777" w:rsidR="00FC3833" w:rsidRDefault="00B733AB">
            <w:r>
              <w:t>The Godfather</w:t>
            </w:r>
          </w:p>
        </w:tc>
        <w:tc>
          <w:tcPr>
            <w:tcW w:w="1234" w:type="dxa"/>
          </w:tcPr>
          <w:p w14:paraId="7F52CDD2" w14:textId="77777777" w:rsidR="00FC3833" w:rsidRDefault="00B733AB">
            <w:r>
              <w:t>Crime</w:t>
            </w:r>
          </w:p>
        </w:tc>
        <w:tc>
          <w:tcPr>
            <w:tcW w:w="1234" w:type="dxa"/>
          </w:tcPr>
          <w:p w14:paraId="26AEECC6" w14:textId="77777777" w:rsidR="00FC3833" w:rsidRDefault="00B733AB">
            <w:r>
              <w:t>1972</w:t>
            </w:r>
          </w:p>
        </w:tc>
        <w:tc>
          <w:tcPr>
            <w:tcW w:w="1234" w:type="dxa"/>
          </w:tcPr>
          <w:p w14:paraId="1FBE2898" w14:textId="77777777" w:rsidR="00FC3833" w:rsidRDefault="00B733AB">
            <w:r>
              <w:t>9.2</w:t>
            </w:r>
          </w:p>
        </w:tc>
        <w:tc>
          <w:tcPr>
            <w:tcW w:w="1234" w:type="dxa"/>
          </w:tcPr>
          <w:p w14:paraId="5D281FB1" w14:textId="77777777" w:rsidR="00FC3833" w:rsidRDefault="00B733AB">
            <w:r>
              <w:t>134000000</w:t>
            </w:r>
          </w:p>
        </w:tc>
        <w:tc>
          <w:tcPr>
            <w:tcW w:w="1234" w:type="dxa"/>
          </w:tcPr>
          <w:p w14:paraId="6754A649" w14:textId="77777777" w:rsidR="00FC3833" w:rsidRDefault="00B733AB">
            <w:r>
              <w:t>Francis Ford Coppola</w:t>
            </w:r>
          </w:p>
        </w:tc>
      </w:tr>
      <w:tr w:rsidR="00FC3833" w14:paraId="3E500F71" w14:textId="77777777">
        <w:tc>
          <w:tcPr>
            <w:tcW w:w="1234" w:type="dxa"/>
          </w:tcPr>
          <w:p w14:paraId="7723978B" w14:textId="77777777" w:rsidR="00FC3833" w:rsidRDefault="00B733AB">
            <w:r>
              <w:t>4</w:t>
            </w:r>
          </w:p>
        </w:tc>
        <w:tc>
          <w:tcPr>
            <w:tcW w:w="1234" w:type="dxa"/>
          </w:tcPr>
          <w:p w14:paraId="2B79B3D2" w14:textId="77777777" w:rsidR="00FC3833" w:rsidRDefault="00B733AB">
            <w:r>
              <w:t>Avatar</w:t>
            </w:r>
          </w:p>
        </w:tc>
        <w:tc>
          <w:tcPr>
            <w:tcW w:w="1234" w:type="dxa"/>
          </w:tcPr>
          <w:p w14:paraId="76F450BC" w14:textId="77777777" w:rsidR="00FC3833" w:rsidRDefault="00B733AB">
            <w:r>
              <w:t>Sci-Fi</w:t>
            </w:r>
          </w:p>
        </w:tc>
        <w:tc>
          <w:tcPr>
            <w:tcW w:w="1234" w:type="dxa"/>
          </w:tcPr>
          <w:p w14:paraId="15CA2726" w14:textId="77777777" w:rsidR="00FC3833" w:rsidRDefault="00B733AB">
            <w:r>
              <w:t>2009</w:t>
            </w:r>
          </w:p>
        </w:tc>
        <w:tc>
          <w:tcPr>
            <w:tcW w:w="1234" w:type="dxa"/>
          </w:tcPr>
          <w:p w14:paraId="074C912F" w14:textId="77777777" w:rsidR="00FC3833" w:rsidRDefault="00B733AB">
            <w:r>
              <w:t>7.9</w:t>
            </w:r>
          </w:p>
        </w:tc>
        <w:tc>
          <w:tcPr>
            <w:tcW w:w="1234" w:type="dxa"/>
          </w:tcPr>
          <w:p w14:paraId="1F6A6A47" w14:textId="77777777" w:rsidR="00FC3833" w:rsidRDefault="00B733AB">
            <w:r>
              <w:t>2840000000</w:t>
            </w:r>
          </w:p>
        </w:tc>
        <w:tc>
          <w:tcPr>
            <w:tcW w:w="1234" w:type="dxa"/>
          </w:tcPr>
          <w:p w14:paraId="507BF418" w14:textId="77777777" w:rsidR="00FC3833" w:rsidRDefault="00B733AB">
            <w:r>
              <w:t>James Cameron</w:t>
            </w:r>
          </w:p>
        </w:tc>
      </w:tr>
      <w:tr w:rsidR="00FC3833" w14:paraId="4FAF5590" w14:textId="77777777">
        <w:tc>
          <w:tcPr>
            <w:tcW w:w="1234" w:type="dxa"/>
          </w:tcPr>
          <w:p w14:paraId="206D29E9" w14:textId="77777777" w:rsidR="00FC3833" w:rsidRDefault="00B733AB">
            <w:r>
              <w:t>5</w:t>
            </w:r>
          </w:p>
        </w:tc>
        <w:tc>
          <w:tcPr>
            <w:tcW w:w="1234" w:type="dxa"/>
          </w:tcPr>
          <w:p w14:paraId="16ED8A8A" w14:textId="77777777" w:rsidR="00FC3833" w:rsidRDefault="00B733AB">
            <w:r>
              <w:t>Interstellar</w:t>
            </w:r>
          </w:p>
        </w:tc>
        <w:tc>
          <w:tcPr>
            <w:tcW w:w="1234" w:type="dxa"/>
          </w:tcPr>
          <w:p w14:paraId="31E8A122" w14:textId="77777777" w:rsidR="00FC3833" w:rsidRDefault="00B733AB">
            <w:r>
              <w:t>Sci-Fi</w:t>
            </w:r>
          </w:p>
        </w:tc>
        <w:tc>
          <w:tcPr>
            <w:tcW w:w="1234" w:type="dxa"/>
          </w:tcPr>
          <w:p w14:paraId="447A5664" w14:textId="77777777" w:rsidR="00FC3833" w:rsidRDefault="00B733AB">
            <w:r>
              <w:t>2014</w:t>
            </w:r>
          </w:p>
        </w:tc>
        <w:tc>
          <w:tcPr>
            <w:tcW w:w="1234" w:type="dxa"/>
          </w:tcPr>
          <w:p w14:paraId="24510748" w14:textId="77777777" w:rsidR="00FC3833" w:rsidRDefault="00B733AB">
            <w:r>
              <w:t>8.6</w:t>
            </w:r>
          </w:p>
        </w:tc>
        <w:tc>
          <w:tcPr>
            <w:tcW w:w="1234" w:type="dxa"/>
          </w:tcPr>
          <w:p w14:paraId="53911D89" w14:textId="77777777" w:rsidR="00FC3833" w:rsidRDefault="00B733AB">
            <w:r>
              <w:t>677000000</w:t>
            </w:r>
          </w:p>
        </w:tc>
        <w:tc>
          <w:tcPr>
            <w:tcW w:w="1234" w:type="dxa"/>
          </w:tcPr>
          <w:p w14:paraId="0126FC72" w14:textId="77777777" w:rsidR="00FC3833" w:rsidRDefault="00B733AB">
            <w:r>
              <w:t>Christopher Nolan</w:t>
            </w:r>
          </w:p>
        </w:tc>
      </w:tr>
      <w:tr w:rsidR="00FC3833" w14:paraId="7962B03F" w14:textId="77777777">
        <w:tc>
          <w:tcPr>
            <w:tcW w:w="1234" w:type="dxa"/>
          </w:tcPr>
          <w:p w14:paraId="14725F57" w14:textId="77777777" w:rsidR="00FC3833" w:rsidRDefault="00B733AB">
            <w:r>
              <w:t>6</w:t>
            </w:r>
          </w:p>
        </w:tc>
        <w:tc>
          <w:tcPr>
            <w:tcW w:w="1234" w:type="dxa"/>
          </w:tcPr>
          <w:p w14:paraId="02C04C60" w14:textId="77777777" w:rsidR="00FC3833" w:rsidRDefault="00B733AB">
            <w:r>
              <w:t>Parasite</w:t>
            </w:r>
          </w:p>
        </w:tc>
        <w:tc>
          <w:tcPr>
            <w:tcW w:w="1234" w:type="dxa"/>
          </w:tcPr>
          <w:p w14:paraId="263EA218" w14:textId="77777777" w:rsidR="00FC3833" w:rsidRDefault="00B733AB">
            <w:r>
              <w:t>Thriller</w:t>
            </w:r>
          </w:p>
        </w:tc>
        <w:tc>
          <w:tcPr>
            <w:tcW w:w="1234" w:type="dxa"/>
          </w:tcPr>
          <w:p w14:paraId="4BDD346F" w14:textId="77777777" w:rsidR="00FC3833" w:rsidRDefault="00B733AB">
            <w:r>
              <w:t>2019</w:t>
            </w:r>
          </w:p>
        </w:tc>
        <w:tc>
          <w:tcPr>
            <w:tcW w:w="1234" w:type="dxa"/>
          </w:tcPr>
          <w:p w14:paraId="00315C45" w14:textId="77777777" w:rsidR="00FC3833" w:rsidRDefault="00B733AB">
            <w:r>
              <w:t>8.6</w:t>
            </w:r>
          </w:p>
        </w:tc>
        <w:tc>
          <w:tcPr>
            <w:tcW w:w="1234" w:type="dxa"/>
          </w:tcPr>
          <w:p w14:paraId="00AD83A9" w14:textId="77777777" w:rsidR="00FC3833" w:rsidRDefault="00B733AB">
            <w:r>
              <w:t>264000000</w:t>
            </w:r>
          </w:p>
        </w:tc>
        <w:tc>
          <w:tcPr>
            <w:tcW w:w="1234" w:type="dxa"/>
          </w:tcPr>
          <w:p w14:paraId="1BA08D8A" w14:textId="77777777" w:rsidR="00FC3833" w:rsidRDefault="00B733AB">
            <w:r>
              <w:t xml:space="preserve">Bong </w:t>
            </w:r>
            <w:proofErr w:type="spellStart"/>
            <w:r>
              <w:t>Joon</w:t>
            </w:r>
            <w:proofErr w:type="spellEnd"/>
            <w:r>
              <w:t xml:space="preserve"> Ho</w:t>
            </w:r>
          </w:p>
        </w:tc>
      </w:tr>
      <w:tr w:rsidR="00FC3833" w14:paraId="28559610" w14:textId="77777777">
        <w:tc>
          <w:tcPr>
            <w:tcW w:w="1234" w:type="dxa"/>
          </w:tcPr>
          <w:p w14:paraId="5A10607D" w14:textId="77777777" w:rsidR="00FC3833" w:rsidRDefault="00B733AB">
            <w:r>
              <w:t>7</w:t>
            </w:r>
          </w:p>
        </w:tc>
        <w:tc>
          <w:tcPr>
            <w:tcW w:w="1234" w:type="dxa"/>
          </w:tcPr>
          <w:p w14:paraId="41528223" w14:textId="77777777" w:rsidR="00FC3833" w:rsidRDefault="00B733AB">
            <w:r>
              <w:t>The Dark Knight</w:t>
            </w:r>
          </w:p>
        </w:tc>
        <w:tc>
          <w:tcPr>
            <w:tcW w:w="1234" w:type="dxa"/>
          </w:tcPr>
          <w:p w14:paraId="155753AE" w14:textId="77777777" w:rsidR="00FC3833" w:rsidRDefault="00B733AB">
            <w:r>
              <w:t>Action</w:t>
            </w:r>
          </w:p>
        </w:tc>
        <w:tc>
          <w:tcPr>
            <w:tcW w:w="1234" w:type="dxa"/>
          </w:tcPr>
          <w:p w14:paraId="52320151" w14:textId="77777777" w:rsidR="00FC3833" w:rsidRDefault="00B733AB">
            <w:r>
              <w:t>2008</w:t>
            </w:r>
          </w:p>
        </w:tc>
        <w:tc>
          <w:tcPr>
            <w:tcW w:w="1234" w:type="dxa"/>
          </w:tcPr>
          <w:p w14:paraId="636968B9" w14:textId="77777777" w:rsidR="00FC3833" w:rsidRDefault="00B733AB">
            <w:r>
              <w:t>9.0</w:t>
            </w:r>
          </w:p>
        </w:tc>
        <w:tc>
          <w:tcPr>
            <w:tcW w:w="1234" w:type="dxa"/>
          </w:tcPr>
          <w:p w14:paraId="5DE37B6A" w14:textId="77777777" w:rsidR="00FC3833" w:rsidRDefault="00B733AB">
            <w:r>
              <w:t>1000000000</w:t>
            </w:r>
          </w:p>
        </w:tc>
        <w:tc>
          <w:tcPr>
            <w:tcW w:w="1234" w:type="dxa"/>
          </w:tcPr>
          <w:p w14:paraId="7B027529" w14:textId="77777777" w:rsidR="00FC3833" w:rsidRDefault="00B733AB">
            <w:r>
              <w:t>Christopher Nolan</w:t>
            </w:r>
          </w:p>
        </w:tc>
      </w:tr>
      <w:tr w:rsidR="00FC3833" w14:paraId="49C6BDB4" w14:textId="77777777">
        <w:tc>
          <w:tcPr>
            <w:tcW w:w="1234" w:type="dxa"/>
          </w:tcPr>
          <w:p w14:paraId="766ABA80" w14:textId="77777777" w:rsidR="00FC3833" w:rsidRDefault="00B733AB">
            <w:r>
              <w:t>8</w:t>
            </w:r>
          </w:p>
        </w:tc>
        <w:tc>
          <w:tcPr>
            <w:tcW w:w="1234" w:type="dxa"/>
          </w:tcPr>
          <w:p w14:paraId="7781C6C5" w14:textId="77777777" w:rsidR="00FC3833" w:rsidRDefault="00B733AB">
            <w:r>
              <w:t>Schindler's List</w:t>
            </w:r>
          </w:p>
        </w:tc>
        <w:tc>
          <w:tcPr>
            <w:tcW w:w="1234" w:type="dxa"/>
          </w:tcPr>
          <w:p w14:paraId="48B36096" w14:textId="77777777" w:rsidR="00FC3833" w:rsidRDefault="00B733AB">
            <w:r>
              <w:t>Drama</w:t>
            </w:r>
          </w:p>
        </w:tc>
        <w:tc>
          <w:tcPr>
            <w:tcW w:w="1234" w:type="dxa"/>
          </w:tcPr>
          <w:p w14:paraId="248D3F6C" w14:textId="77777777" w:rsidR="00FC3833" w:rsidRDefault="00B733AB">
            <w:r>
              <w:t>1993</w:t>
            </w:r>
          </w:p>
        </w:tc>
        <w:tc>
          <w:tcPr>
            <w:tcW w:w="1234" w:type="dxa"/>
          </w:tcPr>
          <w:p w14:paraId="59C6DF69" w14:textId="77777777" w:rsidR="00FC3833" w:rsidRDefault="00B733AB">
            <w:r>
              <w:t>9.0</w:t>
            </w:r>
          </w:p>
        </w:tc>
        <w:tc>
          <w:tcPr>
            <w:tcW w:w="1234" w:type="dxa"/>
          </w:tcPr>
          <w:p w14:paraId="3D759C6E" w14:textId="77777777" w:rsidR="00FC3833" w:rsidRDefault="00B733AB">
            <w:r>
              <w:t>322000000</w:t>
            </w:r>
          </w:p>
        </w:tc>
        <w:tc>
          <w:tcPr>
            <w:tcW w:w="1234" w:type="dxa"/>
          </w:tcPr>
          <w:p w14:paraId="63FF0745" w14:textId="77777777" w:rsidR="00FC3833" w:rsidRDefault="00B733AB">
            <w:r>
              <w:t>Steven Spielberg</w:t>
            </w:r>
          </w:p>
        </w:tc>
      </w:tr>
      <w:tr w:rsidR="00FC3833" w14:paraId="36F03C7B" w14:textId="77777777">
        <w:tc>
          <w:tcPr>
            <w:tcW w:w="1234" w:type="dxa"/>
          </w:tcPr>
          <w:p w14:paraId="686881D9" w14:textId="77777777" w:rsidR="00FC3833" w:rsidRDefault="00B733AB">
            <w:r>
              <w:t>9</w:t>
            </w:r>
          </w:p>
        </w:tc>
        <w:tc>
          <w:tcPr>
            <w:tcW w:w="1234" w:type="dxa"/>
          </w:tcPr>
          <w:p w14:paraId="0C4A4B69" w14:textId="77777777" w:rsidR="00FC3833" w:rsidRDefault="00B733AB">
            <w:r>
              <w:t>The Shawshank Redemption</w:t>
            </w:r>
          </w:p>
        </w:tc>
        <w:tc>
          <w:tcPr>
            <w:tcW w:w="1234" w:type="dxa"/>
          </w:tcPr>
          <w:p w14:paraId="193BAC00" w14:textId="77777777" w:rsidR="00FC3833" w:rsidRDefault="00B733AB">
            <w:r>
              <w:t>Drama</w:t>
            </w:r>
          </w:p>
        </w:tc>
        <w:tc>
          <w:tcPr>
            <w:tcW w:w="1234" w:type="dxa"/>
          </w:tcPr>
          <w:p w14:paraId="21423FF6" w14:textId="77777777" w:rsidR="00FC3833" w:rsidRDefault="00B733AB">
            <w:r>
              <w:t>1994</w:t>
            </w:r>
          </w:p>
        </w:tc>
        <w:tc>
          <w:tcPr>
            <w:tcW w:w="1234" w:type="dxa"/>
          </w:tcPr>
          <w:p w14:paraId="059C908B" w14:textId="77777777" w:rsidR="00FC3833" w:rsidRDefault="00B733AB">
            <w:r>
              <w:t>9.3</w:t>
            </w:r>
          </w:p>
        </w:tc>
        <w:tc>
          <w:tcPr>
            <w:tcW w:w="1234" w:type="dxa"/>
          </w:tcPr>
          <w:p w14:paraId="6261E59B" w14:textId="77777777" w:rsidR="00FC3833" w:rsidRDefault="00B733AB">
            <w:r>
              <w:t>28300000</w:t>
            </w:r>
          </w:p>
        </w:tc>
        <w:tc>
          <w:tcPr>
            <w:tcW w:w="1234" w:type="dxa"/>
          </w:tcPr>
          <w:p w14:paraId="60B26597" w14:textId="77777777" w:rsidR="00FC3833" w:rsidRDefault="00B733AB">
            <w:r>
              <w:t xml:space="preserve">Frank </w:t>
            </w:r>
            <w:proofErr w:type="spellStart"/>
            <w:r>
              <w:t>Darabont</w:t>
            </w:r>
            <w:proofErr w:type="spellEnd"/>
          </w:p>
        </w:tc>
      </w:tr>
      <w:tr w:rsidR="00FC3833" w14:paraId="301F8216" w14:textId="77777777">
        <w:tc>
          <w:tcPr>
            <w:tcW w:w="1234" w:type="dxa"/>
          </w:tcPr>
          <w:p w14:paraId="394D005E" w14:textId="77777777" w:rsidR="00FC3833" w:rsidRDefault="00B733AB">
            <w:r>
              <w:t>10</w:t>
            </w:r>
          </w:p>
        </w:tc>
        <w:tc>
          <w:tcPr>
            <w:tcW w:w="1234" w:type="dxa"/>
          </w:tcPr>
          <w:p w14:paraId="5A13ED24" w14:textId="77777777" w:rsidR="00FC3833" w:rsidRDefault="00B733AB">
            <w:r>
              <w:t>Pulp Fiction</w:t>
            </w:r>
          </w:p>
        </w:tc>
        <w:tc>
          <w:tcPr>
            <w:tcW w:w="1234" w:type="dxa"/>
          </w:tcPr>
          <w:p w14:paraId="497D537F" w14:textId="77777777" w:rsidR="00FC3833" w:rsidRDefault="00B733AB">
            <w:r>
              <w:t>Crime</w:t>
            </w:r>
          </w:p>
        </w:tc>
        <w:tc>
          <w:tcPr>
            <w:tcW w:w="1234" w:type="dxa"/>
          </w:tcPr>
          <w:p w14:paraId="67F90BAC" w14:textId="77777777" w:rsidR="00FC3833" w:rsidRDefault="00B733AB">
            <w:r>
              <w:t>1994</w:t>
            </w:r>
          </w:p>
        </w:tc>
        <w:tc>
          <w:tcPr>
            <w:tcW w:w="1234" w:type="dxa"/>
          </w:tcPr>
          <w:p w14:paraId="5841ABD6" w14:textId="77777777" w:rsidR="00FC3833" w:rsidRDefault="00B733AB">
            <w:r>
              <w:t>8.9</w:t>
            </w:r>
          </w:p>
        </w:tc>
        <w:tc>
          <w:tcPr>
            <w:tcW w:w="1234" w:type="dxa"/>
          </w:tcPr>
          <w:p w14:paraId="6A6A0F39" w14:textId="77777777" w:rsidR="00FC3833" w:rsidRDefault="00B733AB">
            <w:r>
              <w:t>213000000</w:t>
            </w:r>
          </w:p>
        </w:tc>
        <w:tc>
          <w:tcPr>
            <w:tcW w:w="1234" w:type="dxa"/>
          </w:tcPr>
          <w:p w14:paraId="01D6FFC9" w14:textId="77777777" w:rsidR="00FC3833" w:rsidRDefault="00B733AB">
            <w:r>
              <w:t>Quentin Tarantino</w:t>
            </w:r>
          </w:p>
        </w:tc>
      </w:tr>
    </w:tbl>
    <w:p w14:paraId="43CE4516" w14:textId="77777777" w:rsidR="00FF44EC" w:rsidRDefault="00FF44EC">
      <w:pPr>
        <w:pStyle w:val="Heading2"/>
      </w:pPr>
    </w:p>
    <w:p w14:paraId="5B3D2539" w14:textId="77777777" w:rsidR="00FC3833" w:rsidRDefault="00B733AB">
      <w:pPr>
        <w:pStyle w:val="Heading2"/>
      </w:pPr>
      <w:r>
        <w:t>Questions</w:t>
      </w:r>
    </w:p>
    <w:p w14:paraId="53C9D971" w14:textId="77777777" w:rsidR="00FC3833" w:rsidRDefault="00FF44EC" w:rsidP="00FF44EC">
      <w:r>
        <w:t xml:space="preserve">1. </w:t>
      </w:r>
      <w:r w:rsidR="00B733AB">
        <w:t>Retrieve all information about movies directed by Christopher Nolan.</w:t>
      </w:r>
    </w:p>
    <w:p w14:paraId="01A7A6CF" w14:textId="77777777" w:rsidR="00FF44EC" w:rsidRDefault="00FF44EC" w:rsidP="00FF44EC">
      <w:r>
        <w:t xml:space="preserve">=&gt;   </w:t>
      </w:r>
      <w:r w:rsidRPr="00FF44EC">
        <w:t>SELECT * FROM Movies WHERE Director = 'Christopher Nolan';</w:t>
      </w:r>
    </w:p>
    <w:p w14:paraId="17B7161D" w14:textId="77777777" w:rsidR="00FC3833" w:rsidRDefault="00B733AB" w:rsidP="00FF44EC">
      <w:r>
        <w:t>2</w:t>
      </w:r>
      <w:r>
        <w:t>. Find all distinct genres in the `Movies` table.</w:t>
      </w:r>
    </w:p>
    <w:p w14:paraId="65D811E1" w14:textId="77777777" w:rsidR="00FF44EC" w:rsidRDefault="00FF44EC" w:rsidP="00FF44EC">
      <w:r>
        <w:t xml:space="preserve">=&gt;    </w:t>
      </w:r>
      <w:bookmarkStart w:id="0" w:name="_GoBack"/>
      <w:bookmarkEnd w:id="0"/>
      <w:r w:rsidRPr="00FF44EC">
        <w:t>SELECT DISTINCT Genre FROM Movies;</w:t>
      </w:r>
    </w:p>
    <w:p w14:paraId="2D32C4AF" w14:textId="77777777" w:rsidR="00FC3833" w:rsidRDefault="00B733AB">
      <w:r>
        <w:t>3. Display the top 5 highest-rated movies, sorted by their rating in descending order.</w:t>
      </w:r>
    </w:p>
    <w:p w14:paraId="0FB04AF0" w14:textId="77777777" w:rsidR="00FF44EC" w:rsidRDefault="00FF44EC">
      <w:r>
        <w:t xml:space="preserve">=&gt;    </w:t>
      </w:r>
      <w:r w:rsidRPr="00FF44EC">
        <w:t>SELECT TOP 5 * FROM Movies ORDER BY Rating DESC;</w:t>
      </w:r>
    </w:p>
    <w:p w14:paraId="79379919" w14:textId="77777777" w:rsidR="00FC3833" w:rsidRDefault="00B733AB">
      <w:r>
        <w:t>4. List all movies released before the year 2000.</w:t>
      </w:r>
    </w:p>
    <w:p w14:paraId="64F951F6" w14:textId="77777777" w:rsidR="00FF44EC" w:rsidRDefault="00FF44EC">
      <w:r>
        <w:t xml:space="preserve">=&gt;   </w:t>
      </w:r>
      <w:r w:rsidRPr="00FF44EC">
        <w:t xml:space="preserve">SELECT * FROM Movies WHERE </w:t>
      </w:r>
      <w:proofErr w:type="spellStart"/>
      <w:r w:rsidRPr="00FF44EC">
        <w:t>ReleaseYear</w:t>
      </w:r>
      <w:proofErr w:type="spellEnd"/>
      <w:r w:rsidRPr="00FF44EC">
        <w:t xml:space="preserve"> &lt; 2000;</w:t>
      </w:r>
    </w:p>
    <w:p w14:paraId="4BCA2A33" w14:textId="77777777" w:rsidR="00FC3833" w:rsidRDefault="00B733AB">
      <w:r>
        <w:t>5. Show the total number of movies in each genre.</w:t>
      </w:r>
    </w:p>
    <w:p w14:paraId="25C1CC95" w14:textId="77777777" w:rsidR="00FF44EC" w:rsidRDefault="00FF44EC">
      <w:r>
        <w:t xml:space="preserve">=&gt;   </w:t>
      </w:r>
      <w:r w:rsidRPr="00FF44EC">
        <w:t xml:space="preserve">SELECT Genre, </w:t>
      </w:r>
      <w:proofErr w:type="gramStart"/>
      <w:r w:rsidRPr="00FF44EC">
        <w:t>COUNT(</w:t>
      </w:r>
      <w:proofErr w:type="gramEnd"/>
      <w:r w:rsidRPr="00FF44EC">
        <w:t xml:space="preserve">*) AS </w:t>
      </w:r>
      <w:proofErr w:type="spellStart"/>
      <w:r w:rsidRPr="00FF44EC">
        <w:t>TotalMovies</w:t>
      </w:r>
      <w:proofErr w:type="spellEnd"/>
      <w:r w:rsidRPr="00FF44EC">
        <w:t xml:space="preserve"> FROM Movies GROUP BY Genre;</w:t>
      </w:r>
    </w:p>
    <w:p w14:paraId="16D232BE" w14:textId="77777777" w:rsidR="00FC3833" w:rsidRDefault="00B733AB">
      <w:r>
        <w:t>6. Find the total revenue of all movies in the `Sci-Fi` genre.</w:t>
      </w:r>
    </w:p>
    <w:p w14:paraId="18F168DC" w14:textId="77777777" w:rsidR="00FF44EC" w:rsidRDefault="00FF44EC">
      <w:r>
        <w:t xml:space="preserve">=&gt;   </w:t>
      </w:r>
      <w:r w:rsidRPr="00FF44EC">
        <w:t xml:space="preserve">SELECT </w:t>
      </w:r>
      <w:proofErr w:type="gramStart"/>
      <w:r w:rsidRPr="00FF44EC">
        <w:t>SUM(</w:t>
      </w:r>
      <w:proofErr w:type="spellStart"/>
      <w:proofErr w:type="gramEnd"/>
      <w:r w:rsidRPr="00FF44EC">
        <w:t>BoxOfficeRevenue</w:t>
      </w:r>
      <w:proofErr w:type="spellEnd"/>
      <w:r w:rsidRPr="00FF44EC">
        <w:t xml:space="preserve">) AS </w:t>
      </w:r>
      <w:proofErr w:type="spellStart"/>
      <w:r w:rsidRPr="00FF44EC">
        <w:t>TotalRevenue</w:t>
      </w:r>
      <w:proofErr w:type="spellEnd"/>
      <w:r w:rsidRPr="00FF44EC">
        <w:t xml:space="preserve"> FROM Movies WHERE Genre = 'Sci-Fi';</w:t>
      </w:r>
    </w:p>
    <w:p w14:paraId="00507E7E" w14:textId="77777777" w:rsidR="00FC3833" w:rsidRDefault="00B733AB">
      <w:r>
        <w:t>7. Ret</w:t>
      </w:r>
      <w:r>
        <w:t>rieve the titles of movies with a rating greater than 8.5 but less than 9.0.</w:t>
      </w:r>
    </w:p>
    <w:p w14:paraId="2B114E97" w14:textId="77777777" w:rsidR="00FF44EC" w:rsidRDefault="00FF44EC">
      <w:r>
        <w:t xml:space="preserve">=&gt;   </w:t>
      </w:r>
      <w:r w:rsidRPr="00FF44EC">
        <w:t>SELECT Title FROM Movies WHERE Rating &gt; 8.5 AND Rating &lt; 9.0;</w:t>
      </w:r>
    </w:p>
    <w:p w14:paraId="5200ADC7" w14:textId="77777777" w:rsidR="00FC3833" w:rsidRDefault="00B733AB">
      <w:r>
        <w:lastRenderedPageBreak/>
        <w:t>8. Display the names of all movies that have the word 'The' in their title.</w:t>
      </w:r>
    </w:p>
    <w:p w14:paraId="7F1798FC" w14:textId="77777777" w:rsidR="00FF44EC" w:rsidRDefault="00FF44EC">
      <w:r>
        <w:t xml:space="preserve">=&gt;   </w:t>
      </w:r>
      <w:r w:rsidRPr="00FF44EC">
        <w:t>SELECT Title FROM Movies WHERE Title LIKE '%</w:t>
      </w:r>
      <w:proofErr w:type="gramStart"/>
      <w:r w:rsidRPr="00FF44EC">
        <w:t>The</w:t>
      </w:r>
      <w:proofErr w:type="gramEnd"/>
      <w:r w:rsidRPr="00FF44EC">
        <w:t>%';</w:t>
      </w:r>
    </w:p>
    <w:p w14:paraId="4754F8C0" w14:textId="77777777" w:rsidR="00FC3833" w:rsidRDefault="00B733AB">
      <w:r>
        <w:t>9. Find the movie with the highest box office revenue.</w:t>
      </w:r>
    </w:p>
    <w:p w14:paraId="21D7CBAC" w14:textId="77777777" w:rsidR="00FF44EC" w:rsidRDefault="00FF44EC">
      <w:r>
        <w:t xml:space="preserve">=&gt;   </w:t>
      </w:r>
      <w:r w:rsidRPr="00FF44EC">
        <w:t xml:space="preserve">SELECT TOP 1 * FROM Movies ORDER BY </w:t>
      </w:r>
      <w:proofErr w:type="spellStart"/>
      <w:r w:rsidRPr="00FF44EC">
        <w:t>BoxOfficeRevenue</w:t>
      </w:r>
      <w:proofErr w:type="spellEnd"/>
      <w:r w:rsidRPr="00FF44EC">
        <w:t xml:space="preserve"> DESC;</w:t>
      </w:r>
    </w:p>
    <w:p w14:paraId="6EAD4ADE" w14:textId="77777777" w:rsidR="00FC3833" w:rsidRDefault="00B733AB">
      <w:r>
        <w:t>10. Retrieve the average rating of all movies re</w:t>
      </w:r>
      <w:r>
        <w:t>leased after the year 2000.</w:t>
      </w:r>
    </w:p>
    <w:p w14:paraId="091E0822" w14:textId="77777777" w:rsidR="00FF44EC" w:rsidRDefault="00FF44EC">
      <w:r>
        <w:t xml:space="preserve">=&gt;   </w:t>
      </w:r>
      <w:r w:rsidRPr="00FF44EC">
        <w:t xml:space="preserve">SELECT </w:t>
      </w:r>
      <w:proofErr w:type="gramStart"/>
      <w:r w:rsidRPr="00FF44EC">
        <w:t>AVG(</w:t>
      </w:r>
      <w:proofErr w:type="gramEnd"/>
      <w:r w:rsidRPr="00FF44EC">
        <w:t xml:space="preserve">Rating) AS </w:t>
      </w:r>
      <w:proofErr w:type="spellStart"/>
      <w:r w:rsidRPr="00FF44EC">
        <w:t>AverageRating</w:t>
      </w:r>
      <w:proofErr w:type="spellEnd"/>
      <w:r w:rsidRPr="00FF44EC">
        <w:t xml:space="preserve"> FROM Movies WHERE </w:t>
      </w:r>
      <w:proofErr w:type="spellStart"/>
      <w:r w:rsidRPr="00FF44EC">
        <w:t>ReleaseYear</w:t>
      </w:r>
      <w:proofErr w:type="spellEnd"/>
      <w:r w:rsidRPr="00FF44EC">
        <w:t xml:space="preserve"> &gt; 2000;</w:t>
      </w:r>
    </w:p>
    <w:sectPr w:rsidR="00FF44E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93671"/>
    <w:multiLevelType w:val="multilevel"/>
    <w:tmpl w:val="982C502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E25683"/>
    <w:multiLevelType w:val="hybridMultilevel"/>
    <w:tmpl w:val="749E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33"/>
    <w:rsid w:val="00B733AB"/>
    <w:rsid w:val="00FC3833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494C"/>
  <w15:docId w15:val="{91A3364E-55C0-478C-8694-74B61F49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iYXnoupcekMy/1wWd53IQTEVg==">CgMxLjA4AHIhMVlmdzR2T1ZYQmFjeFhvMmdqUmpLVFdTN2xRUzVlUmNG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Kaniz Fatema</cp:lastModifiedBy>
  <cp:revision>2</cp:revision>
  <dcterms:created xsi:type="dcterms:W3CDTF">2025-09-27T15:58:00Z</dcterms:created>
  <dcterms:modified xsi:type="dcterms:W3CDTF">2025-09-27T15:58:00Z</dcterms:modified>
</cp:coreProperties>
</file>